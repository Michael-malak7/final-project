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BA262E" w14:textId="77777777" w:rsidR="00E748BE" w:rsidRDefault="00000000">
      <w:pPr>
        <w:pStyle w:val="Heading1"/>
      </w:pPr>
      <w:r>
        <w:t>Test Activity for Swag Labs</w:t>
      </w:r>
    </w:p>
    <w:p w14:paraId="625796BD" w14:textId="77777777" w:rsidR="00E748BE" w:rsidRDefault="00000000">
      <w:pPr>
        <w:pStyle w:val="Heading2"/>
      </w:pPr>
      <w:r>
        <w:t>1. Test Suite</w:t>
      </w:r>
    </w:p>
    <w:p w14:paraId="553EBD4E" w14:textId="77777777" w:rsidR="00E748BE" w:rsidRDefault="00000000">
      <w:r>
        <w:t>A test suite for Swag Labs includes various categories of tests to ensure the proper functionality of the application. The test suite consists of:</w:t>
      </w:r>
    </w:p>
    <w:p w14:paraId="62F141B6" w14:textId="77777777" w:rsidR="00E748BE" w:rsidRDefault="00000000">
      <w:pPr>
        <w:pStyle w:val="ListBullet"/>
      </w:pPr>
      <w:r>
        <w:t>Login Tests</w:t>
      </w:r>
    </w:p>
    <w:p w14:paraId="5C72BDEE" w14:textId="77777777" w:rsidR="00E748BE" w:rsidRDefault="00000000">
      <w:pPr>
        <w:pStyle w:val="ListBullet"/>
      </w:pPr>
      <w:r>
        <w:t>Product Page Tests</w:t>
      </w:r>
    </w:p>
    <w:p w14:paraId="38ED32FF" w14:textId="77777777" w:rsidR="00E748BE" w:rsidRDefault="00000000">
      <w:pPr>
        <w:pStyle w:val="ListBullet"/>
      </w:pPr>
      <w:r>
        <w:t>Cart Functionality Tests</w:t>
      </w:r>
    </w:p>
    <w:p w14:paraId="7ECA2AD0" w14:textId="77777777" w:rsidR="00E748BE" w:rsidRDefault="00000000">
      <w:pPr>
        <w:pStyle w:val="ListBullet"/>
      </w:pPr>
      <w:r>
        <w:t>Checkout Process Tests</w:t>
      </w:r>
    </w:p>
    <w:p w14:paraId="2CD96706" w14:textId="77777777" w:rsidR="00E748BE" w:rsidRDefault="00000000">
      <w:pPr>
        <w:pStyle w:val="ListBullet"/>
      </w:pPr>
      <w:r>
        <w:t>Performance Tests</w:t>
      </w:r>
    </w:p>
    <w:p w14:paraId="2B521597" w14:textId="77777777" w:rsidR="00E748BE" w:rsidRDefault="00000000">
      <w:pPr>
        <w:pStyle w:val="ListBullet"/>
      </w:pPr>
      <w:r>
        <w:t>Security Tests</w:t>
      </w:r>
    </w:p>
    <w:p w14:paraId="0713157B" w14:textId="77777777" w:rsidR="00E748BE" w:rsidRDefault="00000000">
      <w:pPr>
        <w:pStyle w:val="ListBullet"/>
      </w:pPr>
      <w:r>
        <w:t>Filter &amp; Sorting Tests</w:t>
      </w:r>
    </w:p>
    <w:p w14:paraId="022BB813" w14:textId="77777777" w:rsidR="00E748BE" w:rsidRDefault="00000000">
      <w:pPr>
        <w:pStyle w:val="ListBullet"/>
      </w:pPr>
      <w:r>
        <w:t>User Session Management Tests</w:t>
      </w:r>
    </w:p>
    <w:p w14:paraId="624160B4" w14:textId="77777777" w:rsidR="00E748BE" w:rsidRDefault="00000000">
      <w:pPr>
        <w:pStyle w:val="ListBullet"/>
      </w:pPr>
      <w:r>
        <w:t>Error Handling Tests</w:t>
      </w:r>
    </w:p>
    <w:p w14:paraId="0127D541" w14:textId="77777777" w:rsidR="00E748BE" w:rsidRDefault="00000000">
      <w:pPr>
        <w:pStyle w:val="ListBullet"/>
      </w:pPr>
      <w:r>
        <w:t>Mobile Responsiveness Tests</w:t>
      </w:r>
    </w:p>
    <w:p w14:paraId="702CCC64" w14:textId="77777777" w:rsidR="00E748BE" w:rsidRDefault="00000000">
      <w:pPr>
        <w:pStyle w:val="Heading2"/>
        <w:numPr>
          <w:ilvl w:val="0"/>
          <w:numId w:val="7"/>
        </w:numPr>
      </w:pPr>
      <w:r>
        <w:t>Test Cases</w:t>
      </w:r>
    </w:p>
    <w:p w14:paraId="01AA17DD" w14:textId="77777777" w:rsidR="00E748BE" w:rsidRDefault="00E748BE"/>
    <w:p w14:paraId="756217C7" w14:textId="77777777" w:rsidR="00E748BE" w:rsidRDefault="00000000">
      <w:pPr>
        <w:pStyle w:val="Heading2"/>
      </w:pPr>
      <w:r>
        <w:t>3. Test Plan</w:t>
      </w:r>
    </w:p>
    <w:p w14:paraId="4F372AB9" w14:textId="77777777" w:rsidR="00E748BE" w:rsidRDefault="00000000">
      <w:pPr>
        <w:pStyle w:val="Heading3"/>
      </w:pPr>
      <w:r>
        <w:t>Objectives:</w:t>
      </w:r>
    </w:p>
    <w:p w14:paraId="126EE323" w14:textId="77777777" w:rsidR="00E748BE" w:rsidRDefault="00000000">
      <w:pPr>
        <w:pStyle w:val="ListBullet"/>
      </w:pPr>
      <w:r>
        <w:t>Validate the login functionality, product listing, cart, and checkout process.</w:t>
      </w:r>
    </w:p>
    <w:p w14:paraId="430C66B8" w14:textId="77777777" w:rsidR="00E748BE" w:rsidRDefault="00000000">
      <w:pPr>
        <w:pStyle w:val="ListBullet"/>
      </w:pPr>
      <w:r>
        <w:t>Ensure UI and performance stability.</w:t>
      </w:r>
    </w:p>
    <w:p w14:paraId="4DCD72BD" w14:textId="77777777" w:rsidR="00E748BE" w:rsidRDefault="00000000">
      <w:pPr>
        <w:pStyle w:val="ListBullet"/>
      </w:pPr>
      <w:r>
        <w:t>Identify security vulnerabilities.</w:t>
      </w:r>
    </w:p>
    <w:p w14:paraId="5DB7AAF4" w14:textId="77777777" w:rsidR="00E748BE" w:rsidRDefault="00000000">
      <w:pPr>
        <w:pStyle w:val="ListBullet"/>
      </w:pPr>
      <w:r>
        <w:t>Test filtering, sorting, and session management.</w:t>
      </w:r>
    </w:p>
    <w:p w14:paraId="6A263ADD" w14:textId="77777777" w:rsidR="00E748BE" w:rsidRDefault="00000000">
      <w:pPr>
        <w:pStyle w:val="ListBullet"/>
      </w:pPr>
      <w:r>
        <w:t>Verify error handling and mobile responsiveness.</w:t>
      </w:r>
    </w:p>
    <w:p w14:paraId="57AD2386" w14:textId="77777777" w:rsidR="00E748BE" w:rsidRDefault="00000000">
      <w:pPr>
        <w:pStyle w:val="Heading3"/>
      </w:pPr>
      <w:r>
        <w:t>Scope:</w:t>
      </w:r>
    </w:p>
    <w:p w14:paraId="2838B375" w14:textId="77777777" w:rsidR="00E748BE" w:rsidRDefault="00000000">
      <w:pPr>
        <w:pStyle w:val="ListBullet"/>
      </w:pPr>
      <w:r>
        <w:t>Web and mobile versions of Swag Labs.</w:t>
      </w:r>
    </w:p>
    <w:p w14:paraId="224958F0" w14:textId="77777777" w:rsidR="00E748BE" w:rsidRDefault="00000000">
      <w:pPr>
        <w:pStyle w:val="ListBullet"/>
      </w:pPr>
      <w:r>
        <w:t>Functional, security, usability, and performance testing.</w:t>
      </w:r>
    </w:p>
    <w:p w14:paraId="72E5A2F6" w14:textId="77777777" w:rsidR="00E748BE" w:rsidRDefault="00000000">
      <w:pPr>
        <w:pStyle w:val="Heading3"/>
      </w:pPr>
      <w:r>
        <w:t>Testing Tools:</w:t>
      </w:r>
    </w:p>
    <w:p w14:paraId="6EA9A4E9" w14:textId="77777777" w:rsidR="00E748BE" w:rsidRDefault="00000000">
      <w:pPr>
        <w:pStyle w:val="ListBullet"/>
      </w:pPr>
      <w:r>
        <w:t>Selenium for automated testing.</w:t>
      </w:r>
    </w:p>
    <w:p w14:paraId="7D286E0F" w14:textId="77777777" w:rsidR="00E748BE" w:rsidRDefault="00000000">
      <w:pPr>
        <w:pStyle w:val="ListBullet"/>
      </w:pPr>
      <w:r>
        <w:t>Postman for API testing.</w:t>
      </w:r>
    </w:p>
    <w:p w14:paraId="1313398D" w14:textId="77777777" w:rsidR="00E748BE" w:rsidRDefault="00000000">
      <w:pPr>
        <w:pStyle w:val="ListBullet"/>
      </w:pPr>
      <w:r>
        <w:t>JMeter for performance testing.</w:t>
      </w:r>
    </w:p>
    <w:p w14:paraId="639392B0" w14:textId="77777777" w:rsidR="00E748BE" w:rsidRDefault="00000000">
      <w:pPr>
        <w:pStyle w:val="Heading3"/>
      </w:pPr>
      <w:r>
        <w:t>Schedule:</w:t>
      </w:r>
    </w:p>
    <w:p w14:paraId="2F6F5A2E" w14:textId="77777777" w:rsidR="00E748BE" w:rsidRDefault="00000000">
      <w:pPr>
        <w:pStyle w:val="Heading2"/>
      </w:pPr>
      <w:r>
        <w:t>4. Test Summary</w:t>
      </w:r>
    </w:p>
    <w:p w14:paraId="5DE3744B" w14:textId="04C4BAED" w:rsidR="00E748BE" w:rsidRDefault="00000000">
      <w:pPr>
        <w:pStyle w:val="ListBullet"/>
      </w:pPr>
      <w:r>
        <w:t xml:space="preserve">Total Test Cases Executed: </w:t>
      </w:r>
      <w:r w:rsidR="009861A1">
        <w:t>135</w:t>
      </w:r>
    </w:p>
    <w:p w14:paraId="79F15C6D" w14:textId="49CE666C" w:rsidR="00E748BE" w:rsidRDefault="00000000">
      <w:pPr>
        <w:pStyle w:val="ListBullet"/>
      </w:pPr>
      <w:r>
        <w:lastRenderedPageBreak/>
        <w:t xml:space="preserve">Passed: </w:t>
      </w:r>
      <w:r w:rsidR="009861A1">
        <w:t>108</w:t>
      </w:r>
    </w:p>
    <w:p w14:paraId="3B73B31D" w14:textId="3CAE6046" w:rsidR="00E748BE" w:rsidRDefault="00000000">
      <w:pPr>
        <w:pStyle w:val="ListBullet"/>
      </w:pPr>
      <w:r>
        <w:t>Failed:</w:t>
      </w:r>
      <w:r w:rsidR="009861A1">
        <w:t xml:space="preserve"> 27</w:t>
      </w:r>
    </w:p>
    <w:p w14:paraId="60AB4091" w14:textId="756AC821" w:rsidR="00E748BE" w:rsidRDefault="00000000">
      <w:pPr>
        <w:pStyle w:val="ListBullet"/>
      </w:pPr>
      <w:r>
        <w:t xml:space="preserve">Defects Identified: </w:t>
      </w:r>
      <w:r w:rsidR="009861A1">
        <w:t>20</w:t>
      </w:r>
    </w:p>
    <w:p w14:paraId="24D8DD22" w14:textId="77777777" w:rsidR="00E748BE" w:rsidRDefault="00000000">
      <w:pPr>
        <w:pStyle w:val="ListBullet"/>
      </w:pPr>
      <w:r>
        <w:t>Status: In Progress</w:t>
      </w:r>
    </w:p>
    <w:p w14:paraId="2EA82EC1" w14:textId="77777777" w:rsidR="00E748BE" w:rsidRDefault="00000000">
      <w:pPr>
        <w:pStyle w:val="Heading3"/>
      </w:pPr>
      <w:r>
        <w:t>Conclusion:</w:t>
      </w:r>
    </w:p>
    <w:p w14:paraId="05166DF2" w14:textId="77777777" w:rsidR="00E748BE" w:rsidRDefault="00000000">
      <w:r>
        <w:t>The Swag Labs application performs well in most functional areas, but some issues require attention, particularly in checkout validation, session handling, and mobile responsiveness. Further testing and bug fixes are recommended before production deployment.</w:t>
      </w:r>
    </w:p>
    <w:p w14:paraId="4884897F" w14:textId="77777777" w:rsidR="00E748BE" w:rsidRDefault="00000000">
      <w:pPr>
        <w:pStyle w:val="Heading2"/>
      </w:pPr>
      <w:r>
        <w:t>Detailed Test Cases</w:t>
      </w:r>
    </w:p>
    <w:p w14:paraId="1F9BA9E6" w14:textId="77777777" w:rsidR="00E748BE" w:rsidRDefault="00000000">
      <w:pPr>
        <w:pStyle w:val="Heading3"/>
      </w:pPr>
      <w:r>
        <w:t>Login Tests</w:t>
      </w:r>
    </w:p>
    <w:p w14:paraId="31D1B173" w14:textId="77777777" w:rsidR="00E748BE" w:rsidRDefault="00000000">
      <w:pPr>
        <w:pStyle w:val="ListBullet"/>
      </w:pPr>
      <w:r>
        <w:t>• Test Case: Valid Login</w:t>
      </w:r>
    </w:p>
    <w:p w14:paraId="54915AE6" w14:textId="77777777" w:rsidR="00E748BE" w:rsidRDefault="00000000">
      <w:r>
        <w:t xml:space="preserve">  Steps: Enter valid username and password, click login.</w:t>
      </w:r>
    </w:p>
    <w:p w14:paraId="67590664" w14:textId="77777777" w:rsidR="00E748BE" w:rsidRDefault="00000000">
      <w:r>
        <w:t xml:space="preserve">  Expected Result: User successfully logs in.</w:t>
      </w:r>
    </w:p>
    <w:p w14:paraId="5D570630" w14:textId="77777777" w:rsidR="00E748BE" w:rsidRDefault="00000000">
      <w:pPr>
        <w:pStyle w:val="ListBullet"/>
      </w:pPr>
      <w:r>
        <w:t>• Test Case: Invalid Login</w:t>
      </w:r>
    </w:p>
    <w:p w14:paraId="6E9553CC" w14:textId="77777777" w:rsidR="00E748BE" w:rsidRDefault="00000000">
      <w:r>
        <w:t xml:space="preserve">  Steps: Enter incorrect username/password, click login.</w:t>
      </w:r>
    </w:p>
    <w:p w14:paraId="71BCBCAE" w14:textId="77777777" w:rsidR="00E748BE" w:rsidRDefault="00000000">
      <w:r>
        <w:t xml:space="preserve">  Expected Result: Error message is displayed.</w:t>
      </w:r>
    </w:p>
    <w:p w14:paraId="709F5DE9" w14:textId="77777777" w:rsidR="00E748BE" w:rsidRDefault="00000000">
      <w:pPr>
        <w:pStyle w:val="ListBullet"/>
      </w:pPr>
      <w:r>
        <w:t>• Test Case: Empty Fields Login</w:t>
      </w:r>
    </w:p>
    <w:p w14:paraId="2CE2B9D8" w14:textId="77777777" w:rsidR="00E748BE" w:rsidRDefault="00000000">
      <w:r>
        <w:t xml:space="preserve">  Steps: Leave username and password blank, click login.</w:t>
      </w:r>
    </w:p>
    <w:p w14:paraId="1100533C" w14:textId="77777777" w:rsidR="00E748BE" w:rsidRDefault="00000000">
      <w:r>
        <w:t xml:space="preserve">  Expected Result: Error message is displayed.</w:t>
      </w:r>
    </w:p>
    <w:p w14:paraId="5485EE60" w14:textId="77777777" w:rsidR="00E748BE" w:rsidRDefault="00000000">
      <w:pPr>
        <w:pStyle w:val="Heading3"/>
      </w:pPr>
      <w:r>
        <w:t>Product Page Tests</w:t>
      </w:r>
    </w:p>
    <w:p w14:paraId="3116C0F4" w14:textId="77777777" w:rsidR="00E748BE" w:rsidRDefault="00000000">
      <w:pPr>
        <w:pStyle w:val="ListBullet"/>
      </w:pPr>
      <w:r>
        <w:t>• Test Case: Add Product to Cart</w:t>
      </w:r>
    </w:p>
    <w:p w14:paraId="50F50F94" w14:textId="77777777" w:rsidR="00E748BE" w:rsidRDefault="00000000">
      <w:r>
        <w:t xml:space="preserve">  Steps: Click 'Add to Cart' on a product.</w:t>
      </w:r>
    </w:p>
    <w:p w14:paraId="646390C8" w14:textId="77777777" w:rsidR="00E748BE" w:rsidRDefault="00000000">
      <w:r>
        <w:t xml:space="preserve">  Expected Result: Product is added to the cart.</w:t>
      </w:r>
    </w:p>
    <w:p w14:paraId="5AB637B3" w14:textId="77777777" w:rsidR="00E748BE" w:rsidRDefault="00000000">
      <w:pPr>
        <w:pStyle w:val="ListBullet"/>
      </w:pPr>
      <w:r>
        <w:t>• Test Case: Remove Product from Cart</w:t>
      </w:r>
    </w:p>
    <w:p w14:paraId="1B83AF36" w14:textId="77777777" w:rsidR="00E748BE" w:rsidRDefault="00000000">
      <w:r>
        <w:t xml:space="preserve">  Steps: Click 'Remove' on a product in the cart.</w:t>
      </w:r>
    </w:p>
    <w:p w14:paraId="25E574A6" w14:textId="77777777" w:rsidR="00E748BE" w:rsidRDefault="00000000">
      <w:r>
        <w:t xml:space="preserve">  Expected Result: Product is removed from the cart.</w:t>
      </w:r>
    </w:p>
    <w:p w14:paraId="6EB8C976" w14:textId="77777777" w:rsidR="00E748BE" w:rsidRDefault="00000000">
      <w:pPr>
        <w:pStyle w:val="Heading3"/>
      </w:pPr>
      <w:r>
        <w:t>Schedule</w:t>
      </w:r>
    </w:p>
    <w:tbl>
      <w:tblPr>
        <w:tblW w:w="0" w:type="auto"/>
        <w:tblLook w:val="04A0" w:firstRow="1" w:lastRow="0" w:firstColumn="1" w:lastColumn="0" w:noHBand="0" w:noVBand="1"/>
      </w:tblPr>
      <w:tblGrid>
        <w:gridCol w:w="4320"/>
        <w:gridCol w:w="4320"/>
      </w:tblGrid>
      <w:tr w:rsidR="00E748BE" w14:paraId="3394C21A" w14:textId="77777777">
        <w:tc>
          <w:tcPr>
            <w:tcW w:w="4320" w:type="dxa"/>
          </w:tcPr>
          <w:p w14:paraId="4215A6CF" w14:textId="77777777" w:rsidR="00E748BE" w:rsidRDefault="00000000">
            <w:r>
              <w:t>Phase</w:t>
            </w:r>
          </w:p>
        </w:tc>
        <w:tc>
          <w:tcPr>
            <w:tcW w:w="4320" w:type="dxa"/>
          </w:tcPr>
          <w:p w14:paraId="53AD1F40" w14:textId="77777777" w:rsidR="00E748BE" w:rsidRDefault="00000000">
            <w:r>
              <w:t>Duration</w:t>
            </w:r>
          </w:p>
        </w:tc>
      </w:tr>
      <w:tr w:rsidR="00E748BE" w14:paraId="707A4DF7" w14:textId="77777777">
        <w:tc>
          <w:tcPr>
            <w:tcW w:w="4320" w:type="dxa"/>
          </w:tcPr>
          <w:p w14:paraId="6CE72FD7" w14:textId="77777777" w:rsidR="00E748BE" w:rsidRDefault="00000000">
            <w:r>
              <w:t>Test Planning</w:t>
            </w:r>
          </w:p>
        </w:tc>
        <w:tc>
          <w:tcPr>
            <w:tcW w:w="4320" w:type="dxa"/>
          </w:tcPr>
          <w:p w14:paraId="7C23477C" w14:textId="77777777" w:rsidR="00E748BE" w:rsidRDefault="00E748BE"/>
        </w:tc>
      </w:tr>
      <w:tr w:rsidR="00E748BE" w14:paraId="420FF523" w14:textId="77777777">
        <w:tc>
          <w:tcPr>
            <w:tcW w:w="4320" w:type="dxa"/>
          </w:tcPr>
          <w:p w14:paraId="1F0DE88E" w14:textId="77777777" w:rsidR="00E748BE" w:rsidRDefault="00000000">
            <w:r>
              <w:t>Test Case Development</w:t>
            </w:r>
          </w:p>
        </w:tc>
        <w:tc>
          <w:tcPr>
            <w:tcW w:w="4320" w:type="dxa"/>
          </w:tcPr>
          <w:p w14:paraId="739F51BF" w14:textId="77777777" w:rsidR="00E748BE" w:rsidRDefault="00E748BE"/>
        </w:tc>
      </w:tr>
      <w:tr w:rsidR="00E748BE" w14:paraId="73073703" w14:textId="77777777">
        <w:tc>
          <w:tcPr>
            <w:tcW w:w="4320" w:type="dxa"/>
          </w:tcPr>
          <w:p w14:paraId="793C1727" w14:textId="77777777" w:rsidR="00E748BE" w:rsidRDefault="00000000">
            <w:r>
              <w:t>Test Execution</w:t>
            </w:r>
          </w:p>
        </w:tc>
        <w:tc>
          <w:tcPr>
            <w:tcW w:w="4320" w:type="dxa"/>
          </w:tcPr>
          <w:p w14:paraId="11513266" w14:textId="77777777" w:rsidR="00E748BE" w:rsidRDefault="00E748BE"/>
        </w:tc>
      </w:tr>
      <w:tr w:rsidR="00E748BE" w14:paraId="231DE8AF" w14:textId="77777777">
        <w:tc>
          <w:tcPr>
            <w:tcW w:w="4320" w:type="dxa"/>
          </w:tcPr>
          <w:p w14:paraId="76D664A0" w14:textId="77777777" w:rsidR="00E748BE" w:rsidRDefault="00000000">
            <w:r>
              <w:t>Defect Reporting &amp; Fixing</w:t>
            </w:r>
          </w:p>
        </w:tc>
        <w:tc>
          <w:tcPr>
            <w:tcW w:w="4320" w:type="dxa"/>
          </w:tcPr>
          <w:p w14:paraId="19DF35C1" w14:textId="77777777" w:rsidR="00E748BE" w:rsidRDefault="00E748BE"/>
        </w:tc>
      </w:tr>
      <w:tr w:rsidR="00E748BE" w14:paraId="71DF6C72" w14:textId="77777777">
        <w:tc>
          <w:tcPr>
            <w:tcW w:w="4320" w:type="dxa"/>
          </w:tcPr>
          <w:p w14:paraId="4D74448F" w14:textId="77777777" w:rsidR="00E748BE" w:rsidRDefault="00000000">
            <w:r>
              <w:t>Final Report</w:t>
            </w:r>
          </w:p>
        </w:tc>
        <w:tc>
          <w:tcPr>
            <w:tcW w:w="4320" w:type="dxa"/>
          </w:tcPr>
          <w:p w14:paraId="00770AA1" w14:textId="77777777" w:rsidR="00E748BE" w:rsidRDefault="00E748BE"/>
        </w:tc>
      </w:tr>
    </w:tbl>
    <w:p w14:paraId="235046D4" w14:textId="77777777" w:rsidR="00E748BE" w:rsidRDefault="00E748BE"/>
    <w:sectPr w:rsidR="00E748B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2AFC1A" w14:textId="77777777" w:rsidR="00F607C8" w:rsidRDefault="00F607C8">
      <w:pPr>
        <w:spacing w:line="240" w:lineRule="auto"/>
      </w:pPr>
      <w:r>
        <w:separator/>
      </w:r>
    </w:p>
  </w:endnote>
  <w:endnote w:type="continuationSeparator" w:id="0">
    <w:p w14:paraId="34B0021D" w14:textId="77777777" w:rsidR="00F607C8" w:rsidRDefault="00F607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9A9767" w14:textId="77777777" w:rsidR="00F607C8" w:rsidRDefault="00F607C8">
      <w:pPr>
        <w:spacing w:after="0"/>
      </w:pPr>
      <w:r>
        <w:separator/>
      </w:r>
    </w:p>
  </w:footnote>
  <w:footnote w:type="continuationSeparator" w:id="0">
    <w:p w14:paraId="74C9CCC0" w14:textId="77777777" w:rsidR="00F607C8" w:rsidRDefault="00F607C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24438AE"/>
    <w:multiLevelType w:val="singleLevel"/>
    <w:tmpl w:val="C24438AE"/>
    <w:lvl w:ilvl="0">
      <w:start w:val="2"/>
      <w:numFmt w:val="decimal"/>
      <w:suff w:val="space"/>
      <w:lvlText w:val="%1."/>
      <w:lvlJc w:val="left"/>
    </w:lvl>
  </w:abstractNum>
  <w:abstractNum w:abstractNumId="1"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2"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3"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4"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5"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6"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16cid:durableId="2060934615">
    <w:abstractNumId w:val="6"/>
  </w:num>
  <w:num w:numId="2" w16cid:durableId="2116367335">
    <w:abstractNumId w:val="4"/>
  </w:num>
  <w:num w:numId="3" w16cid:durableId="140268624">
    <w:abstractNumId w:val="3"/>
  </w:num>
  <w:num w:numId="4" w16cid:durableId="1530727134">
    <w:abstractNumId w:val="5"/>
  </w:num>
  <w:num w:numId="5" w16cid:durableId="1052659268">
    <w:abstractNumId w:val="2"/>
  </w:num>
  <w:num w:numId="6" w16cid:durableId="1002589097">
    <w:abstractNumId w:val="1"/>
  </w:num>
  <w:num w:numId="7" w16cid:durableId="1181626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861A1"/>
    <w:rsid w:val="00AA1D8D"/>
    <w:rsid w:val="00B47730"/>
    <w:rsid w:val="00C8145C"/>
    <w:rsid w:val="00CB0664"/>
    <w:rsid w:val="00E748BE"/>
    <w:rsid w:val="00F607C8"/>
    <w:rsid w:val="00FC693F"/>
    <w:rsid w:val="3F5951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F693A0"/>
  <w14:defaultImageDpi w14:val="300"/>
  <w15:docId w15:val="{08D946EB-E324-41AF-8F2C-5F3AA483F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120"/>
    </w:pPr>
  </w:style>
  <w:style w:type="paragraph" w:styleId="BodyText2">
    <w:name w:val="Body Text 2"/>
    <w:basedOn w:val="Normal"/>
    <w:link w:val="BodyText2Char"/>
    <w:uiPriority w:val="99"/>
    <w:unhideWhenUsed/>
    <w:pPr>
      <w:spacing w:after="120" w:line="480" w:lineRule="auto"/>
    </w:pPr>
  </w:style>
  <w:style w:type="paragraph" w:styleId="BodyText3">
    <w:name w:val="Body Text 3"/>
    <w:basedOn w:val="Normal"/>
    <w:link w:val="BodyText3Char"/>
    <w:uiPriority w:val="99"/>
    <w:unhideWhenUsed/>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pPr>
      <w:numPr>
        <w:numId w:val="3"/>
      </w:numPr>
      <w:contextualSpacing/>
    </w:pPr>
  </w:style>
  <w:style w:type="paragraph" w:styleId="ListContinue">
    <w:name w:val="List Continue"/>
    <w:basedOn w:val="Normal"/>
    <w:uiPriority w:val="99"/>
    <w:unhideWhenUsed/>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pPr>
      <w:numPr>
        <w:numId w:val="6"/>
      </w:numPr>
      <w:contextualSpacing/>
    </w:pPr>
  </w:style>
  <w:style w:type="paragraph" w:styleId="MacroText">
    <w:name w:val="macro"/>
    <w:link w:val="MacroTextChar"/>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style>
  <w:style w:type="character" w:customStyle="1" w:styleId="BodyText2Char">
    <w:name w:val="Body Text 2 Char"/>
    <w:basedOn w:val="DefaultParagraphFont"/>
    <w:link w:val="BodyText2"/>
    <w:uiPriority w:val="99"/>
  </w:style>
  <w:style w:type="character" w:customStyle="1" w:styleId="BodyText3Char">
    <w:name w:val="Body Text 3 Char"/>
    <w:basedOn w:val="DefaultParagraphFont"/>
    <w:link w:val="BodyText3"/>
    <w:uiPriority w:val="99"/>
    <w:rPr>
      <w:sz w:val="16"/>
      <w:szCs w:val="16"/>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317</Words>
  <Characters>1811</Characters>
  <Application>Microsoft Office Word</Application>
  <DocSecurity>0</DocSecurity>
  <Lines>15</Lines>
  <Paragraphs>4</Paragraphs>
  <ScaleCrop>false</ScaleCrop>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mariam ramy</cp:lastModifiedBy>
  <cp:revision>2</cp:revision>
  <dcterms:created xsi:type="dcterms:W3CDTF">2013-12-23T23:15:00Z</dcterms:created>
  <dcterms:modified xsi:type="dcterms:W3CDTF">2025-05-09T18:42:00Z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0C24C337644C46C4963873D40D15F98A_12</vt:lpwstr>
  </property>
</Properties>
</file>